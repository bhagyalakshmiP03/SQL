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803" w14:textId="77777777" w:rsidR="005553FE" w:rsidRDefault="00000000">
      <w:pPr>
        <w:pStyle w:val="Title"/>
      </w:pPr>
      <w:r>
        <w:t>📘 SQL Commands &amp; Statements</w:t>
      </w:r>
    </w:p>
    <w:p w14:paraId="702B733E" w14:textId="77777777" w:rsidR="005553FE" w:rsidRDefault="00000000">
      <w:pPr>
        <w:pStyle w:val="Heading1"/>
      </w:pPr>
      <w:r>
        <w:t>📂 Database Commands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553FE" w14:paraId="34B69423" w14:textId="77777777">
        <w:tc>
          <w:tcPr>
            <w:tcW w:w="4320" w:type="dxa"/>
          </w:tcPr>
          <w:p w14:paraId="4DF10EA7" w14:textId="77777777" w:rsidR="005553FE" w:rsidRDefault="00000000">
            <w:r>
              <w:t>Operation</w:t>
            </w:r>
          </w:p>
        </w:tc>
        <w:tc>
          <w:tcPr>
            <w:tcW w:w="4320" w:type="dxa"/>
          </w:tcPr>
          <w:p w14:paraId="33CC03B2" w14:textId="77777777" w:rsidR="005553FE" w:rsidRDefault="00000000">
            <w:r>
              <w:t>SQL Command</w:t>
            </w:r>
          </w:p>
        </w:tc>
      </w:tr>
      <w:tr w:rsidR="005553FE" w14:paraId="49DAEDC6" w14:textId="77777777">
        <w:tc>
          <w:tcPr>
            <w:tcW w:w="4320" w:type="dxa"/>
          </w:tcPr>
          <w:p w14:paraId="5B5DDFB3" w14:textId="77777777" w:rsidR="005553FE" w:rsidRDefault="00000000">
            <w:r>
              <w:t>Create a database</w:t>
            </w:r>
          </w:p>
        </w:tc>
        <w:tc>
          <w:tcPr>
            <w:tcW w:w="4320" w:type="dxa"/>
          </w:tcPr>
          <w:p w14:paraId="3B5BBFD4" w14:textId="77777777" w:rsidR="005553FE" w:rsidRDefault="00000000">
            <w:r>
              <w:t>CREATE DATABASE DB_NAME;</w:t>
            </w:r>
          </w:p>
        </w:tc>
      </w:tr>
      <w:tr w:rsidR="005553FE" w14:paraId="3884669D" w14:textId="77777777">
        <w:tc>
          <w:tcPr>
            <w:tcW w:w="4320" w:type="dxa"/>
          </w:tcPr>
          <w:p w14:paraId="6EE0A2E3" w14:textId="77777777" w:rsidR="005553FE" w:rsidRDefault="00000000">
            <w:r>
              <w:t>List all databases</w:t>
            </w:r>
          </w:p>
        </w:tc>
        <w:tc>
          <w:tcPr>
            <w:tcW w:w="4320" w:type="dxa"/>
          </w:tcPr>
          <w:p w14:paraId="3AD5D620" w14:textId="77777777" w:rsidR="005553FE" w:rsidRDefault="00000000">
            <w:r>
              <w:t>SHOW DATABASES;</w:t>
            </w:r>
          </w:p>
        </w:tc>
      </w:tr>
      <w:tr w:rsidR="005553FE" w14:paraId="78124D70" w14:textId="77777777">
        <w:tc>
          <w:tcPr>
            <w:tcW w:w="4320" w:type="dxa"/>
          </w:tcPr>
          <w:p w14:paraId="4A615878" w14:textId="77777777" w:rsidR="005553FE" w:rsidRDefault="00000000">
            <w:r>
              <w:t>Use a specific database</w:t>
            </w:r>
          </w:p>
        </w:tc>
        <w:tc>
          <w:tcPr>
            <w:tcW w:w="4320" w:type="dxa"/>
          </w:tcPr>
          <w:p w14:paraId="138BDFB8" w14:textId="77777777" w:rsidR="005553FE" w:rsidRDefault="00000000">
            <w:r>
              <w:t>USE DB_NAME;</w:t>
            </w:r>
          </w:p>
        </w:tc>
      </w:tr>
      <w:tr w:rsidR="005553FE" w14:paraId="73CED54C" w14:textId="77777777">
        <w:tc>
          <w:tcPr>
            <w:tcW w:w="4320" w:type="dxa"/>
          </w:tcPr>
          <w:p w14:paraId="7131B958" w14:textId="77777777" w:rsidR="005553FE" w:rsidRDefault="00000000">
            <w:r>
              <w:t>Delete a database</w:t>
            </w:r>
          </w:p>
        </w:tc>
        <w:tc>
          <w:tcPr>
            <w:tcW w:w="4320" w:type="dxa"/>
          </w:tcPr>
          <w:p w14:paraId="1BA06852" w14:textId="77777777" w:rsidR="005553FE" w:rsidRDefault="00000000">
            <w:r>
              <w:t>DROP DATABASE DB_NAME;</w:t>
            </w:r>
          </w:p>
        </w:tc>
      </w:tr>
    </w:tbl>
    <w:p w14:paraId="60D9B7B3" w14:textId="77777777" w:rsidR="005553FE" w:rsidRDefault="00000000">
      <w:pPr>
        <w:pStyle w:val="Heading1"/>
      </w:pPr>
      <w:r>
        <w:t>📑 Table Commands</w:t>
      </w:r>
    </w:p>
    <w:p w14:paraId="1B6927DE" w14:textId="77777777" w:rsidR="005553FE" w:rsidRDefault="00000000">
      <w:r>
        <w:rPr>
          <w:rFonts w:ascii="Courier New" w:hAnsi="Courier New"/>
          <w:sz w:val="20"/>
        </w:rPr>
        <w:t>CREATE TABLE table_name (</w:t>
      </w:r>
      <w:r>
        <w:rPr>
          <w:rFonts w:ascii="Courier New" w:hAnsi="Courier New"/>
          <w:sz w:val="20"/>
        </w:rPr>
        <w:br/>
        <w:t xml:space="preserve">    column_name_1 DATATYPE CONSTRAINT NULL/NOT NULL,</w:t>
      </w:r>
      <w:r>
        <w:rPr>
          <w:rFonts w:ascii="Courier New" w:hAnsi="Courier New"/>
          <w:sz w:val="20"/>
        </w:rPr>
        <w:br/>
        <w:t xml:space="preserve">    column_name_2 DATATYPE CONSTRAINT NULL/NOT NULL,</w:t>
      </w:r>
      <w:r>
        <w:rPr>
          <w:rFonts w:ascii="Courier New" w:hAnsi="Courier New"/>
          <w:sz w:val="20"/>
        </w:rPr>
        <w:br/>
        <w:t xml:space="preserve">    ...</w:t>
      </w:r>
      <w:r>
        <w:rPr>
          <w:rFonts w:ascii="Courier New" w:hAnsi="Courier New"/>
          <w:sz w:val="20"/>
        </w:rPr>
        <w:br/>
        <w:t>);</w:t>
      </w:r>
    </w:p>
    <w:p w14:paraId="2C2B4152" w14:textId="77777777" w:rsidR="005553FE" w:rsidRDefault="00000000">
      <w:pPr>
        <w:pStyle w:val="Heading2"/>
      </w:pPr>
      <w:r>
        <w:t>Example:</w:t>
      </w:r>
    </w:p>
    <w:p w14:paraId="1275C02E" w14:textId="77777777" w:rsidR="005553FE" w:rsidRDefault="00000000">
      <w:r>
        <w:rPr>
          <w:rFonts w:ascii="Courier New" w:hAnsi="Courier New"/>
          <w:sz w:val="20"/>
        </w:rPr>
        <w:t>CREATE TABLE habitat (</w:t>
      </w:r>
      <w:r>
        <w:rPr>
          <w:rFonts w:ascii="Courier New" w:hAnsi="Courier New"/>
          <w:sz w:val="20"/>
        </w:rPr>
        <w:br/>
        <w:t xml:space="preserve">    id INT PRIMARY KEY AUTO_INCREMENT,</w:t>
      </w:r>
      <w:r>
        <w:rPr>
          <w:rFonts w:ascii="Courier New" w:hAnsi="Courier New"/>
          <w:sz w:val="20"/>
        </w:rPr>
        <w:br/>
        <w:t xml:space="preserve">    name VARCHAR(64)</w:t>
      </w:r>
      <w:r>
        <w:rPr>
          <w:rFonts w:ascii="Courier New" w:hAnsi="Courier New"/>
          <w:sz w:val="20"/>
        </w:rPr>
        <w:br/>
        <w:t>);</w:t>
      </w:r>
    </w:p>
    <w:p w14:paraId="4A5A72F0" w14:textId="77777777" w:rsidR="005553FE" w:rsidRDefault="00000000">
      <w:pPr>
        <w:pStyle w:val="Heading2"/>
      </w:pPr>
      <w:r>
        <w:t>Create a table with Foreign Key:</w:t>
      </w:r>
    </w:p>
    <w:p w14:paraId="0AF82CF2" w14:textId="77777777" w:rsidR="005553FE" w:rsidRDefault="00000000">
      <w:r>
        <w:rPr>
          <w:rFonts w:ascii="Courier New" w:hAnsi="Courier New"/>
          <w:sz w:val="20"/>
        </w:rPr>
        <w:t>CREATE TABLE animal (</w:t>
      </w:r>
      <w:r>
        <w:rPr>
          <w:rFonts w:ascii="Courier New" w:hAnsi="Courier New"/>
          <w:sz w:val="20"/>
        </w:rPr>
        <w:br/>
        <w:t xml:space="preserve">    id INT PRIMARY KEY AUTO_INCREMENT,</w:t>
      </w:r>
      <w:r>
        <w:rPr>
          <w:rFonts w:ascii="Courier New" w:hAnsi="Courier New"/>
          <w:sz w:val="20"/>
        </w:rPr>
        <w:br/>
        <w:t xml:space="preserve">    name VARCHAR(64),</w:t>
      </w:r>
      <w:r>
        <w:rPr>
          <w:rFonts w:ascii="Courier New" w:hAnsi="Courier New"/>
          <w:sz w:val="20"/>
        </w:rPr>
        <w:br/>
        <w:t xml:space="preserve">    species VARCHAR(64),</w:t>
      </w:r>
      <w:r>
        <w:rPr>
          <w:rFonts w:ascii="Courier New" w:hAnsi="Courier New"/>
          <w:sz w:val="20"/>
        </w:rPr>
        <w:br/>
        <w:t xml:space="preserve">    age INT,</w:t>
      </w:r>
      <w:r>
        <w:rPr>
          <w:rFonts w:ascii="Courier New" w:hAnsi="Courier New"/>
          <w:sz w:val="20"/>
        </w:rPr>
        <w:br/>
        <w:t xml:space="preserve">    habitat_id INT,</w:t>
      </w:r>
      <w:r>
        <w:rPr>
          <w:rFonts w:ascii="Courier New" w:hAnsi="Courier New"/>
          <w:sz w:val="20"/>
        </w:rPr>
        <w:br/>
        <w:t xml:space="preserve">    FOREIGN KEY (habitat_id) REFERENCES habitat(id)</w:t>
      </w:r>
      <w:r>
        <w:rPr>
          <w:rFonts w:ascii="Courier New" w:hAnsi="Courier New"/>
          <w:sz w:val="20"/>
        </w:rPr>
        <w:br/>
        <w:t>);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553FE" w14:paraId="09DDF4B2" w14:textId="77777777">
        <w:tc>
          <w:tcPr>
            <w:tcW w:w="4320" w:type="dxa"/>
          </w:tcPr>
          <w:p w14:paraId="6DE0E587" w14:textId="77777777" w:rsidR="005553FE" w:rsidRDefault="00000000">
            <w:r>
              <w:t>Operation</w:t>
            </w:r>
          </w:p>
        </w:tc>
        <w:tc>
          <w:tcPr>
            <w:tcW w:w="4320" w:type="dxa"/>
          </w:tcPr>
          <w:p w14:paraId="67D24CEC" w14:textId="77777777" w:rsidR="005553FE" w:rsidRDefault="00000000">
            <w:r>
              <w:t>SQL Command</w:t>
            </w:r>
          </w:p>
        </w:tc>
      </w:tr>
      <w:tr w:rsidR="005553FE" w14:paraId="4CB8AF18" w14:textId="77777777">
        <w:tc>
          <w:tcPr>
            <w:tcW w:w="4320" w:type="dxa"/>
          </w:tcPr>
          <w:p w14:paraId="230106EA" w14:textId="77777777" w:rsidR="005553FE" w:rsidRDefault="00000000">
            <w:r>
              <w:t>List all tables</w:t>
            </w:r>
          </w:p>
        </w:tc>
        <w:tc>
          <w:tcPr>
            <w:tcW w:w="4320" w:type="dxa"/>
          </w:tcPr>
          <w:p w14:paraId="797305F6" w14:textId="77777777" w:rsidR="005553FE" w:rsidRDefault="00000000">
            <w:r>
              <w:t>SHOW TABLES;</w:t>
            </w:r>
          </w:p>
        </w:tc>
      </w:tr>
      <w:tr w:rsidR="005553FE" w14:paraId="4C23B9A7" w14:textId="77777777">
        <w:tc>
          <w:tcPr>
            <w:tcW w:w="4320" w:type="dxa"/>
          </w:tcPr>
          <w:p w14:paraId="642207F4" w14:textId="77777777" w:rsidR="005553FE" w:rsidRDefault="00000000">
            <w:r>
              <w:t>Show table structure</w:t>
            </w:r>
          </w:p>
        </w:tc>
        <w:tc>
          <w:tcPr>
            <w:tcW w:w="4320" w:type="dxa"/>
          </w:tcPr>
          <w:p w14:paraId="08980C7D" w14:textId="77777777" w:rsidR="005553FE" w:rsidRDefault="00000000">
            <w:r>
              <w:t>DESC table_name;</w:t>
            </w:r>
          </w:p>
        </w:tc>
      </w:tr>
    </w:tbl>
    <w:p w14:paraId="119615E3" w14:textId="77777777" w:rsidR="005553FE" w:rsidRDefault="00000000">
      <w:pPr>
        <w:pStyle w:val="Heading1"/>
      </w:pPr>
      <w:r>
        <w:lastRenderedPageBreak/>
        <w:t>⚙️ SQL Language Classification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553FE" w14:paraId="518CC827" w14:textId="77777777">
        <w:tc>
          <w:tcPr>
            <w:tcW w:w="4320" w:type="dxa"/>
          </w:tcPr>
          <w:p w14:paraId="45D24D40" w14:textId="77777777" w:rsidR="005553FE" w:rsidRDefault="00000000">
            <w:r>
              <w:t>Type</w:t>
            </w:r>
          </w:p>
        </w:tc>
        <w:tc>
          <w:tcPr>
            <w:tcW w:w="4320" w:type="dxa"/>
          </w:tcPr>
          <w:p w14:paraId="2FEA7B66" w14:textId="77777777" w:rsidR="005553FE" w:rsidRDefault="00000000">
            <w:r>
              <w:t>Keywords</w:t>
            </w:r>
          </w:p>
        </w:tc>
      </w:tr>
      <w:tr w:rsidR="005553FE" w14:paraId="00E682B8" w14:textId="77777777">
        <w:tc>
          <w:tcPr>
            <w:tcW w:w="4320" w:type="dxa"/>
          </w:tcPr>
          <w:p w14:paraId="20E760AE" w14:textId="77777777" w:rsidR="005553FE" w:rsidRDefault="00000000">
            <w:r>
              <w:t>DDL</w:t>
            </w:r>
          </w:p>
        </w:tc>
        <w:tc>
          <w:tcPr>
            <w:tcW w:w="4320" w:type="dxa"/>
          </w:tcPr>
          <w:p w14:paraId="6774A4E3" w14:textId="77777777" w:rsidR="005553FE" w:rsidRDefault="00000000">
            <w:r>
              <w:t>CREATE, ALTER, DROP, TRUNCATE</w:t>
            </w:r>
          </w:p>
        </w:tc>
      </w:tr>
      <w:tr w:rsidR="005553FE" w14:paraId="148D0F09" w14:textId="77777777">
        <w:tc>
          <w:tcPr>
            <w:tcW w:w="4320" w:type="dxa"/>
          </w:tcPr>
          <w:p w14:paraId="26316FB0" w14:textId="77777777" w:rsidR="005553FE" w:rsidRDefault="00000000">
            <w:r>
              <w:t>DML</w:t>
            </w:r>
          </w:p>
        </w:tc>
        <w:tc>
          <w:tcPr>
            <w:tcW w:w="4320" w:type="dxa"/>
          </w:tcPr>
          <w:p w14:paraId="5196782C" w14:textId="77777777" w:rsidR="005553FE" w:rsidRDefault="00000000">
            <w:r>
              <w:t>INSERT, UPDATE, DELETE</w:t>
            </w:r>
          </w:p>
        </w:tc>
      </w:tr>
      <w:tr w:rsidR="005553FE" w14:paraId="45DF3FC3" w14:textId="77777777">
        <w:tc>
          <w:tcPr>
            <w:tcW w:w="4320" w:type="dxa"/>
          </w:tcPr>
          <w:p w14:paraId="02867C61" w14:textId="77777777" w:rsidR="005553FE" w:rsidRDefault="00000000">
            <w:r>
              <w:t>TCL</w:t>
            </w:r>
          </w:p>
        </w:tc>
        <w:tc>
          <w:tcPr>
            <w:tcW w:w="4320" w:type="dxa"/>
          </w:tcPr>
          <w:p w14:paraId="7C5E39E0" w14:textId="77777777" w:rsidR="005553FE" w:rsidRDefault="00000000">
            <w:r>
              <w:t>COMMIT, ROLLBACK, SAVEPOINT</w:t>
            </w:r>
          </w:p>
        </w:tc>
      </w:tr>
      <w:tr w:rsidR="005553FE" w14:paraId="3F40205D" w14:textId="77777777">
        <w:tc>
          <w:tcPr>
            <w:tcW w:w="4320" w:type="dxa"/>
          </w:tcPr>
          <w:p w14:paraId="209DF049" w14:textId="77777777" w:rsidR="005553FE" w:rsidRDefault="00000000">
            <w:r>
              <w:t>DCL</w:t>
            </w:r>
          </w:p>
        </w:tc>
        <w:tc>
          <w:tcPr>
            <w:tcW w:w="4320" w:type="dxa"/>
          </w:tcPr>
          <w:p w14:paraId="6617EF31" w14:textId="77777777" w:rsidR="005553FE" w:rsidRDefault="00000000">
            <w:r>
              <w:t>GRANT, REVOKE</w:t>
            </w:r>
          </w:p>
        </w:tc>
      </w:tr>
    </w:tbl>
    <w:p w14:paraId="1A266967" w14:textId="77777777" w:rsidR="005553FE" w:rsidRDefault="00000000">
      <w:pPr>
        <w:pStyle w:val="Heading1"/>
      </w:pPr>
      <w:r>
        <w:t>🗃️ DDL (Data Definition Language)</w:t>
      </w:r>
    </w:p>
    <w:p w14:paraId="4EA6512F" w14:textId="77777777" w:rsidR="005553FE" w:rsidRDefault="00000000">
      <w:pPr>
        <w:pStyle w:val="Heading2"/>
      </w:pPr>
      <w:r>
        <w:t>1. CREATE</w:t>
      </w:r>
    </w:p>
    <w:p w14:paraId="5D855DD3" w14:textId="77777777" w:rsidR="005553FE" w:rsidRDefault="00000000">
      <w:r>
        <w:rPr>
          <w:rFonts w:ascii="Courier New" w:hAnsi="Courier New"/>
          <w:sz w:val="20"/>
        </w:rPr>
        <w:t>CREATE TABLE table_name (</w:t>
      </w:r>
      <w:r>
        <w:rPr>
          <w:rFonts w:ascii="Courier New" w:hAnsi="Courier New"/>
          <w:sz w:val="20"/>
        </w:rPr>
        <w:br/>
        <w:t xml:space="preserve">    column_name_1 DATATYPE CONSTRAINT NULL/NOT NULL,</w:t>
      </w:r>
      <w:r>
        <w:rPr>
          <w:rFonts w:ascii="Courier New" w:hAnsi="Courier New"/>
          <w:sz w:val="20"/>
        </w:rPr>
        <w:br/>
        <w:t xml:space="preserve">    column_name_2 DATATYPE CONSTRAINT NULL/NOT NULL,</w:t>
      </w:r>
      <w:r>
        <w:rPr>
          <w:rFonts w:ascii="Courier New" w:hAnsi="Courier New"/>
          <w:sz w:val="20"/>
        </w:rPr>
        <w:br/>
        <w:t xml:space="preserve">    ...</w:t>
      </w:r>
      <w:r>
        <w:rPr>
          <w:rFonts w:ascii="Courier New" w:hAnsi="Courier New"/>
          <w:sz w:val="20"/>
        </w:rPr>
        <w:br/>
        <w:t>);</w:t>
      </w:r>
    </w:p>
    <w:p w14:paraId="606D5B1D" w14:textId="77777777" w:rsidR="005553FE" w:rsidRDefault="00000000">
      <w:pPr>
        <w:pStyle w:val="Heading2"/>
      </w:pPr>
      <w:r>
        <w:t>2. ALTER</w:t>
      </w:r>
    </w:p>
    <w:p w14:paraId="5E4D6437" w14:textId="77777777" w:rsidR="005553FE" w:rsidRDefault="00000000">
      <w:pPr>
        <w:pStyle w:val="Heading3"/>
      </w:pPr>
      <w:r>
        <w:t>a. Add Column</w:t>
      </w:r>
    </w:p>
    <w:p w14:paraId="5A0A7569" w14:textId="77777777" w:rsidR="005553FE" w:rsidRDefault="00000000">
      <w:r>
        <w:rPr>
          <w:rFonts w:ascii="Courier New" w:hAnsi="Courier New"/>
          <w:sz w:val="20"/>
        </w:rPr>
        <w:t>ALTER TABLE table_name ADD column_name DATATYPE CONSTRAINT NULL/NOT NULL [AFTER column_x];</w:t>
      </w:r>
    </w:p>
    <w:p w14:paraId="5E471868" w14:textId="77777777" w:rsidR="005553FE" w:rsidRDefault="00000000">
      <w:pPr>
        <w:pStyle w:val="Heading3"/>
      </w:pPr>
      <w:r>
        <w:t>b. Drop Column</w:t>
      </w:r>
    </w:p>
    <w:p w14:paraId="688030C2" w14:textId="77777777" w:rsidR="005553FE" w:rsidRDefault="00000000">
      <w:r>
        <w:rPr>
          <w:rFonts w:ascii="Courier New" w:hAnsi="Courier New"/>
          <w:sz w:val="20"/>
        </w:rPr>
        <w:t>ALTER TABLE table_name DROP column_name;</w:t>
      </w:r>
    </w:p>
    <w:p w14:paraId="18DB80A9" w14:textId="77777777" w:rsidR="005553FE" w:rsidRDefault="00000000">
      <w:pPr>
        <w:pStyle w:val="Heading3"/>
      </w:pPr>
      <w:r>
        <w:t>c. Modify Data Type</w:t>
      </w:r>
    </w:p>
    <w:p w14:paraId="37E38260" w14:textId="77777777" w:rsidR="005553FE" w:rsidRDefault="00000000">
      <w:r>
        <w:rPr>
          <w:rFonts w:ascii="Courier New" w:hAnsi="Courier New"/>
          <w:sz w:val="20"/>
        </w:rPr>
        <w:t>ALTER TABLE table_name MODIFY column_name NEW_DATATYPE CONSTRAINT NULL/NOT NULL;</w:t>
      </w:r>
    </w:p>
    <w:p w14:paraId="2E0D7272" w14:textId="77777777" w:rsidR="005553FE" w:rsidRDefault="00000000">
      <w:pPr>
        <w:pStyle w:val="Heading3"/>
      </w:pPr>
      <w:r>
        <w:t>d. Modify NULL/NOT NULL</w:t>
      </w:r>
    </w:p>
    <w:p w14:paraId="54EC4386" w14:textId="77777777" w:rsidR="005553FE" w:rsidRDefault="00000000">
      <w:r>
        <w:rPr>
          <w:rFonts w:ascii="Courier New" w:hAnsi="Courier New"/>
          <w:sz w:val="20"/>
        </w:rPr>
        <w:t>ALTER TABLE table_name MODIFY column_name EXISTING_DATATYPE NULL/NOT NULL;</w:t>
      </w:r>
    </w:p>
    <w:p w14:paraId="06E749CB" w14:textId="77777777" w:rsidR="005553FE" w:rsidRDefault="00000000">
      <w:pPr>
        <w:pStyle w:val="Heading3"/>
      </w:pPr>
      <w:r>
        <w:t>e. Change Column Name</w:t>
      </w:r>
    </w:p>
    <w:p w14:paraId="7206A99D" w14:textId="77777777" w:rsidR="005553FE" w:rsidRDefault="00000000">
      <w:r>
        <w:rPr>
          <w:rFonts w:ascii="Courier New" w:hAnsi="Courier New"/>
          <w:sz w:val="20"/>
        </w:rPr>
        <w:t>ALTER TABLE table_name CHANGE old_column_name new_column_name EXISTING_DATATYPE;</w:t>
      </w:r>
    </w:p>
    <w:p w14:paraId="04A5E712" w14:textId="77777777" w:rsidR="005553FE" w:rsidRDefault="00000000">
      <w:pPr>
        <w:pStyle w:val="Heading3"/>
      </w:pPr>
      <w:r>
        <w:t>f. Add Constraints</w:t>
      </w:r>
    </w:p>
    <w:p w14:paraId="6B9E5AE7" w14:textId="77777777" w:rsidR="005553FE" w:rsidRDefault="00000000">
      <w:r>
        <w:rPr>
          <w:rFonts w:ascii="Courier New" w:hAnsi="Courier New"/>
          <w:sz w:val="20"/>
        </w:rPr>
        <w:t>ALTER TABLE table_name</w:t>
      </w:r>
      <w:r>
        <w:rPr>
          <w:rFonts w:ascii="Courier New" w:hAnsi="Courier New"/>
          <w:sz w:val="20"/>
        </w:rPr>
        <w:br/>
        <w:t>ADD CONSTRAINT PRIMARY KEY (column_name);</w:t>
      </w:r>
      <w:r>
        <w:rPr>
          <w:rFonts w:ascii="Courier New" w:hAnsi="Courier New"/>
          <w:sz w:val="20"/>
        </w:rPr>
        <w:br/>
        <w:t>ALTER TABLE table_name</w:t>
      </w:r>
      <w:r>
        <w:rPr>
          <w:rFonts w:ascii="Courier New" w:hAnsi="Courier New"/>
          <w:sz w:val="20"/>
        </w:rPr>
        <w:br/>
        <w:t>ADD CONSTRAINT UNIQUE (column_name);</w:t>
      </w:r>
      <w:r>
        <w:rPr>
          <w:rFonts w:ascii="Courier New" w:hAnsi="Courier New"/>
          <w:sz w:val="20"/>
        </w:rPr>
        <w:br/>
        <w:t>ALTER TABLE table_name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ADD CONSTRAINT CHECK (column_name);</w:t>
      </w:r>
      <w:r>
        <w:rPr>
          <w:rFonts w:ascii="Courier New" w:hAnsi="Courier New"/>
          <w:sz w:val="20"/>
        </w:rPr>
        <w:br/>
        <w:t>ALTER TABLE table_name</w:t>
      </w:r>
      <w:r>
        <w:rPr>
          <w:rFonts w:ascii="Courier New" w:hAnsi="Courier New"/>
          <w:sz w:val="20"/>
        </w:rPr>
        <w:br/>
        <w:t>ADD CONSTRAINT FOREIGN KEY (column_name) REFERENCES parent_table(column_name);</w:t>
      </w:r>
    </w:p>
    <w:p w14:paraId="3512470E" w14:textId="77777777" w:rsidR="005553FE" w:rsidRDefault="00000000">
      <w:pPr>
        <w:pStyle w:val="Heading1"/>
      </w:pPr>
      <w:r>
        <w:t>🧮 DML (Data Manipulation Language)</w:t>
      </w:r>
    </w:p>
    <w:p w14:paraId="193CB6BC" w14:textId="77777777" w:rsidR="005553FE" w:rsidRDefault="00000000">
      <w:pPr>
        <w:pStyle w:val="Heading2"/>
      </w:pPr>
      <w:r>
        <w:t>1. INSERT</w:t>
      </w:r>
    </w:p>
    <w:p w14:paraId="493B0B2F" w14:textId="77777777" w:rsidR="005553FE" w:rsidRDefault="00000000">
      <w:r>
        <w:rPr>
          <w:rFonts w:ascii="Courier New" w:hAnsi="Courier New"/>
          <w:sz w:val="20"/>
        </w:rPr>
        <w:t>INSERT INTO table_name (column1, column2, ...)</w:t>
      </w:r>
      <w:r>
        <w:rPr>
          <w:rFonts w:ascii="Courier New" w:hAnsi="Courier New"/>
          <w:sz w:val="20"/>
        </w:rPr>
        <w:br/>
        <w:t>VALUES (value1, value2, ...);</w:t>
      </w:r>
    </w:p>
    <w:p w14:paraId="7928EF73" w14:textId="77777777" w:rsidR="005553FE" w:rsidRDefault="00000000">
      <w:r>
        <w:rPr>
          <w:rFonts w:ascii="Courier New" w:hAnsi="Courier New"/>
          <w:sz w:val="20"/>
        </w:rPr>
        <w:t>INSERT INTO habitat (name)</w:t>
      </w:r>
      <w:r>
        <w:rPr>
          <w:rFonts w:ascii="Courier New" w:hAnsi="Courier New"/>
          <w:sz w:val="20"/>
        </w:rPr>
        <w:br/>
        <w:t>VALUES ('Rainforest');</w:t>
      </w:r>
    </w:p>
    <w:p w14:paraId="327705C4" w14:textId="77777777" w:rsidR="005553FE" w:rsidRDefault="00000000">
      <w:pPr>
        <w:pStyle w:val="Heading2"/>
      </w:pPr>
      <w:r>
        <w:t>2. UPDATE</w:t>
      </w:r>
    </w:p>
    <w:p w14:paraId="1B24F4C4" w14:textId="77777777" w:rsidR="005553FE" w:rsidRDefault="00000000">
      <w:r>
        <w:rPr>
          <w:rFonts w:ascii="Courier New" w:hAnsi="Courier New"/>
          <w:sz w:val="20"/>
        </w:rPr>
        <w:t>UPDATE table_name</w:t>
      </w:r>
      <w:r>
        <w:rPr>
          <w:rFonts w:ascii="Courier New" w:hAnsi="Courier New"/>
          <w:sz w:val="20"/>
        </w:rPr>
        <w:br/>
        <w:t>SET column1 = value1, column2 = value2, ...</w:t>
      </w:r>
      <w:r>
        <w:rPr>
          <w:rFonts w:ascii="Courier New" w:hAnsi="Courier New"/>
          <w:sz w:val="20"/>
        </w:rPr>
        <w:br/>
        <w:t>WHERE condition;</w:t>
      </w:r>
    </w:p>
    <w:p w14:paraId="73CEBE65" w14:textId="77777777" w:rsidR="005553FE" w:rsidRDefault="00000000">
      <w:r>
        <w:rPr>
          <w:rFonts w:ascii="Courier New" w:hAnsi="Courier New"/>
          <w:sz w:val="20"/>
        </w:rPr>
        <w:t>UPDATE habitat</w:t>
      </w:r>
      <w:r>
        <w:rPr>
          <w:rFonts w:ascii="Courier New" w:hAnsi="Courier New"/>
          <w:sz w:val="20"/>
        </w:rPr>
        <w:br/>
        <w:t>SET name = 'Desert'</w:t>
      </w:r>
      <w:r>
        <w:rPr>
          <w:rFonts w:ascii="Courier New" w:hAnsi="Courier New"/>
          <w:sz w:val="20"/>
        </w:rPr>
        <w:br/>
        <w:t>WHERE id = 1;</w:t>
      </w:r>
    </w:p>
    <w:p w14:paraId="5D6B1590" w14:textId="77777777" w:rsidR="005553FE" w:rsidRDefault="00000000">
      <w:pPr>
        <w:pStyle w:val="Heading2"/>
      </w:pPr>
      <w:r>
        <w:t>3. DELETE</w:t>
      </w:r>
    </w:p>
    <w:p w14:paraId="70270C4D" w14:textId="77777777" w:rsidR="005553FE" w:rsidRDefault="00000000">
      <w:r>
        <w:rPr>
          <w:rFonts w:ascii="Courier New" w:hAnsi="Courier New"/>
          <w:sz w:val="20"/>
        </w:rPr>
        <w:t>DELETE FROM table_name</w:t>
      </w:r>
      <w:r>
        <w:rPr>
          <w:rFonts w:ascii="Courier New" w:hAnsi="Courier New"/>
          <w:sz w:val="20"/>
        </w:rPr>
        <w:br/>
        <w:t>WHERE condition;</w:t>
      </w:r>
    </w:p>
    <w:p w14:paraId="250FE1C2" w14:textId="77777777" w:rsidR="005553FE" w:rsidRDefault="00000000">
      <w:r>
        <w:rPr>
          <w:rFonts w:ascii="Courier New" w:hAnsi="Courier New"/>
          <w:sz w:val="20"/>
        </w:rPr>
        <w:t>DELETE FROM habitat</w:t>
      </w:r>
      <w:r>
        <w:rPr>
          <w:rFonts w:ascii="Courier New" w:hAnsi="Courier New"/>
          <w:sz w:val="20"/>
        </w:rPr>
        <w:br/>
        <w:t>WHERE name = 'Desert';</w:t>
      </w:r>
    </w:p>
    <w:p w14:paraId="6D5485A6" w14:textId="77777777" w:rsidR="005553FE" w:rsidRDefault="00000000">
      <w:pPr>
        <w:pStyle w:val="Heading1"/>
      </w:pPr>
      <w:r>
        <w:t>🔁 TCL (Transaction Control Language)</w:t>
      </w:r>
    </w:p>
    <w:p w14:paraId="5E9817A8" w14:textId="77777777" w:rsidR="005553FE" w:rsidRDefault="00000000">
      <w:pPr>
        <w:pStyle w:val="Heading2"/>
      </w:pPr>
      <w:r>
        <w:t>1. COMMIT</w:t>
      </w:r>
    </w:p>
    <w:p w14:paraId="0BD066AB" w14:textId="77777777" w:rsidR="005553FE" w:rsidRDefault="00000000">
      <w:r>
        <w:rPr>
          <w:rFonts w:ascii="Courier New" w:hAnsi="Courier New"/>
          <w:sz w:val="20"/>
        </w:rPr>
        <w:t>COMMIT;</w:t>
      </w:r>
    </w:p>
    <w:p w14:paraId="54FF7168" w14:textId="77777777" w:rsidR="005553FE" w:rsidRDefault="00000000">
      <w:pPr>
        <w:pStyle w:val="Heading2"/>
      </w:pPr>
      <w:r>
        <w:t>2. ROLLBACK</w:t>
      </w:r>
    </w:p>
    <w:p w14:paraId="66AE80F7" w14:textId="77777777" w:rsidR="005553FE" w:rsidRDefault="00000000">
      <w:r>
        <w:rPr>
          <w:rFonts w:ascii="Courier New" w:hAnsi="Courier New"/>
          <w:sz w:val="20"/>
        </w:rPr>
        <w:t>ROLLBACK;</w:t>
      </w:r>
    </w:p>
    <w:p w14:paraId="4F9669EF" w14:textId="77777777" w:rsidR="005553FE" w:rsidRDefault="00000000">
      <w:pPr>
        <w:pStyle w:val="Heading2"/>
      </w:pPr>
      <w:r>
        <w:t>3. SAVEPOINT</w:t>
      </w:r>
    </w:p>
    <w:p w14:paraId="586AC65F" w14:textId="77777777" w:rsidR="005553FE" w:rsidRDefault="00000000">
      <w:r>
        <w:rPr>
          <w:rFonts w:ascii="Courier New" w:hAnsi="Courier New"/>
          <w:sz w:val="20"/>
        </w:rPr>
        <w:t>SAVEPOINT sp1;</w:t>
      </w:r>
    </w:p>
    <w:p w14:paraId="13490E78" w14:textId="77777777" w:rsidR="005553FE" w:rsidRDefault="00000000">
      <w:r>
        <w:rPr>
          <w:rFonts w:ascii="Courier New" w:hAnsi="Courier New"/>
          <w:sz w:val="20"/>
        </w:rPr>
        <w:t>ROLLBACK TO sp1;</w:t>
      </w:r>
    </w:p>
    <w:p w14:paraId="74BCD0E8" w14:textId="77777777" w:rsidR="005553FE" w:rsidRDefault="00000000">
      <w:pPr>
        <w:pStyle w:val="Heading1"/>
      </w:pPr>
      <w:r>
        <w:lastRenderedPageBreak/>
        <w:t>🔐 DCL (Data Control Language)</w:t>
      </w:r>
    </w:p>
    <w:p w14:paraId="0AA740C8" w14:textId="77777777" w:rsidR="005553FE" w:rsidRDefault="00000000">
      <w:pPr>
        <w:pStyle w:val="Heading2"/>
      </w:pPr>
      <w:r>
        <w:t>1. GRANT</w:t>
      </w:r>
    </w:p>
    <w:p w14:paraId="4D6CECBB" w14:textId="77777777" w:rsidR="005553FE" w:rsidRDefault="00000000">
      <w:r>
        <w:rPr>
          <w:rFonts w:ascii="Courier New" w:hAnsi="Courier New"/>
          <w:sz w:val="20"/>
        </w:rPr>
        <w:t>GRANT privilege_type</w:t>
      </w:r>
      <w:r>
        <w:rPr>
          <w:rFonts w:ascii="Courier New" w:hAnsi="Courier New"/>
          <w:sz w:val="20"/>
        </w:rPr>
        <w:br/>
        <w:t>ON database_name.table_name</w:t>
      </w:r>
      <w:r>
        <w:rPr>
          <w:rFonts w:ascii="Courier New" w:hAnsi="Courier New"/>
          <w:sz w:val="20"/>
        </w:rPr>
        <w:br/>
        <w:t>TO 'username'@'host';</w:t>
      </w:r>
    </w:p>
    <w:p w14:paraId="66C2A4FD" w14:textId="77777777" w:rsidR="005553FE" w:rsidRDefault="00000000">
      <w:r>
        <w:rPr>
          <w:rFonts w:ascii="Courier New" w:hAnsi="Courier New"/>
          <w:sz w:val="20"/>
        </w:rPr>
        <w:t>GRANT SELECT, INSERT</w:t>
      </w:r>
      <w:r>
        <w:rPr>
          <w:rFonts w:ascii="Courier New" w:hAnsi="Courier New"/>
          <w:sz w:val="20"/>
        </w:rPr>
        <w:br/>
        <w:t>ON mydb.*</w:t>
      </w:r>
      <w:r>
        <w:rPr>
          <w:rFonts w:ascii="Courier New" w:hAnsi="Courier New"/>
          <w:sz w:val="20"/>
        </w:rPr>
        <w:br/>
        <w:t>TO 'user1'@'localhost';</w:t>
      </w:r>
    </w:p>
    <w:p w14:paraId="54405CB2" w14:textId="77777777" w:rsidR="005553FE" w:rsidRDefault="00000000">
      <w:pPr>
        <w:pStyle w:val="Heading2"/>
      </w:pPr>
      <w:r>
        <w:t>2. REVOKE</w:t>
      </w:r>
    </w:p>
    <w:p w14:paraId="4430E9E3" w14:textId="77777777" w:rsidR="005553FE" w:rsidRDefault="00000000">
      <w:r>
        <w:rPr>
          <w:rFonts w:ascii="Courier New" w:hAnsi="Courier New"/>
          <w:sz w:val="20"/>
        </w:rPr>
        <w:t>REVOKE privilege_type</w:t>
      </w:r>
      <w:r>
        <w:rPr>
          <w:rFonts w:ascii="Courier New" w:hAnsi="Courier New"/>
          <w:sz w:val="20"/>
        </w:rPr>
        <w:br/>
        <w:t>ON database_name.table_name</w:t>
      </w:r>
      <w:r>
        <w:rPr>
          <w:rFonts w:ascii="Courier New" w:hAnsi="Courier New"/>
          <w:sz w:val="20"/>
        </w:rPr>
        <w:br/>
        <w:t>FROM 'username'@'host';</w:t>
      </w:r>
    </w:p>
    <w:p w14:paraId="23897F69" w14:textId="77777777" w:rsidR="005553FE" w:rsidRDefault="00000000">
      <w:r>
        <w:rPr>
          <w:rFonts w:ascii="Courier New" w:hAnsi="Courier New"/>
          <w:sz w:val="20"/>
        </w:rPr>
        <w:t>REVOKE INSERT</w:t>
      </w:r>
      <w:r>
        <w:rPr>
          <w:rFonts w:ascii="Courier New" w:hAnsi="Courier New"/>
          <w:sz w:val="20"/>
        </w:rPr>
        <w:br/>
        <w:t>ON mydb.*</w:t>
      </w:r>
      <w:r>
        <w:rPr>
          <w:rFonts w:ascii="Courier New" w:hAnsi="Courier New"/>
          <w:sz w:val="20"/>
        </w:rPr>
        <w:br/>
        <w:t>FROM 'user1'@'localhost';</w:t>
      </w:r>
    </w:p>
    <w:sectPr w:rsidR="005553F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E730B" w14:textId="77777777" w:rsidR="00AC5928" w:rsidRDefault="00AC5928" w:rsidP="00312A3B">
      <w:pPr>
        <w:spacing w:after="0" w:line="240" w:lineRule="auto"/>
      </w:pPr>
      <w:r>
        <w:separator/>
      </w:r>
    </w:p>
  </w:endnote>
  <w:endnote w:type="continuationSeparator" w:id="0">
    <w:p w14:paraId="1F1C3261" w14:textId="77777777" w:rsidR="00AC5928" w:rsidRDefault="00AC5928" w:rsidP="0031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9"/>
      <w:gridCol w:w="346"/>
      <w:gridCol w:w="4145"/>
    </w:tblGrid>
    <w:tr w:rsidR="00312A3B" w:rsidRPr="00312A3B" w14:paraId="0636C7C5" w14:textId="77777777">
      <w:tc>
        <w:tcPr>
          <w:tcW w:w="2401" w:type="pct"/>
        </w:tcPr>
        <w:p w14:paraId="3D14CB2C" w14:textId="4644EEB1" w:rsidR="00312A3B" w:rsidRPr="00312A3B" w:rsidRDefault="00312A3B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24"/>
              <w:szCs w:val="24"/>
            </w:rPr>
          </w:pPr>
          <w:sdt>
            <w:sdtPr>
              <w:rPr>
                <w:caps/>
                <w:color w:val="4F81BD" w:themeColor="accent1"/>
                <w:sz w:val="24"/>
                <w:szCs w:val="24"/>
              </w:rPr>
              <w:alias w:val="Title"/>
              <w:tag w:val=""/>
              <w:id w:val="886384654"/>
              <w:placeholder>
                <w:docPart w:val="E388778B4BF44B018BB3CD043D61067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312A3B">
                <w:rPr>
                  <w:caps/>
                  <w:color w:val="4F81BD" w:themeColor="accent1"/>
                  <w:sz w:val="24"/>
                  <w:szCs w:val="24"/>
                </w:rPr>
                <w:t>SQL-BASICS</w:t>
              </w:r>
            </w:sdtContent>
          </w:sdt>
        </w:p>
      </w:tc>
      <w:tc>
        <w:tcPr>
          <w:tcW w:w="200" w:type="pct"/>
        </w:tcPr>
        <w:p w14:paraId="61C33A43" w14:textId="77777777" w:rsidR="00312A3B" w:rsidRPr="00312A3B" w:rsidRDefault="00312A3B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24"/>
              <w:szCs w:val="24"/>
            </w:rPr>
          </w:pPr>
        </w:p>
      </w:tc>
      <w:tc>
        <w:tcPr>
          <w:tcW w:w="2402" w:type="pct"/>
        </w:tcPr>
        <w:sdt>
          <w:sdtPr>
            <w:rPr>
              <w:caps/>
              <w:color w:val="4F81BD" w:themeColor="accent1"/>
              <w:sz w:val="24"/>
              <w:szCs w:val="24"/>
            </w:rPr>
            <w:alias w:val="Author"/>
            <w:tag w:val=""/>
            <w:id w:val="1205441952"/>
            <w:placeholder>
              <w:docPart w:val="1449619DDEA84EC994EAD146FDAAD6F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99F1008" w14:textId="1807ADCF" w:rsidR="00312A3B" w:rsidRPr="00312A3B" w:rsidRDefault="00312A3B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F81BD" w:themeColor="accent1"/>
                  <w:sz w:val="24"/>
                  <w:szCs w:val="24"/>
                </w:rPr>
              </w:pPr>
              <w:r w:rsidRPr="00312A3B">
                <w:rPr>
                  <w:caps/>
                  <w:color w:val="4F81BD" w:themeColor="accent1"/>
                  <w:sz w:val="24"/>
                  <w:szCs w:val="24"/>
                </w:rPr>
                <w:t>BHAGYALAKSHMI P</w:t>
              </w:r>
            </w:p>
          </w:sdtContent>
        </w:sdt>
      </w:tc>
    </w:tr>
  </w:tbl>
  <w:p w14:paraId="74EFCC34" w14:textId="77777777" w:rsidR="00312A3B" w:rsidRPr="00312A3B" w:rsidRDefault="00312A3B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00DBE" w14:textId="77777777" w:rsidR="00AC5928" w:rsidRDefault="00AC5928" w:rsidP="00312A3B">
      <w:pPr>
        <w:spacing w:after="0" w:line="240" w:lineRule="auto"/>
      </w:pPr>
      <w:r>
        <w:separator/>
      </w:r>
    </w:p>
  </w:footnote>
  <w:footnote w:type="continuationSeparator" w:id="0">
    <w:p w14:paraId="3166B3C2" w14:textId="77777777" w:rsidR="00AC5928" w:rsidRDefault="00AC5928" w:rsidP="00312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69DD7" w14:textId="77777777" w:rsidR="00312A3B" w:rsidRDefault="00312A3B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>
      <w:rPr>
        <w:noProof/>
        <w:color w:val="548DD4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F22271" wp14:editId="331FFAA8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DA185" w14:textId="77777777" w:rsidR="00312A3B" w:rsidRDefault="00312A3B">
                            <w:pPr>
                              <w:jc w:val="right"/>
                            </w:pP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548DD4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F22271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25DA185" w14:textId="77777777" w:rsidR="00312A3B" w:rsidRDefault="00312A3B">
                      <w:pPr>
                        <w:jc w:val="right"/>
                      </w:pP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548DD4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2EB6236" w14:textId="77777777" w:rsidR="00312A3B" w:rsidRDefault="00312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56846">
    <w:abstractNumId w:val="8"/>
  </w:num>
  <w:num w:numId="2" w16cid:durableId="977536300">
    <w:abstractNumId w:val="6"/>
  </w:num>
  <w:num w:numId="3" w16cid:durableId="860969876">
    <w:abstractNumId w:val="5"/>
  </w:num>
  <w:num w:numId="4" w16cid:durableId="1670250542">
    <w:abstractNumId w:val="4"/>
  </w:num>
  <w:num w:numId="5" w16cid:durableId="1322348002">
    <w:abstractNumId w:val="7"/>
  </w:num>
  <w:num w:numId="6" w16cid:durableId="616718540">
    <w:abstractNumId w:val="3"/>
  </w:num>
  <w:num w:numId="7" w16cid:durableId="214121700">
    <w:abstractNumId w:val="2"/>
  </w:num>
  <w:num w:numId="8" w16cid:durableId="1991209538">
    <w:abstractNumId w:val="1"/>
  </w:num>
  <w:num w:numId="9" w16cid:durableId="158938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A3B"/>
    <w:rsid w:val="00326F90"/>
    <w:rsid w:val="005553FE"/>
    <w:rsid w:val="006F06A5"/>
    <w:rsid w:val="00984E3A"/>
    <w:rsid w:val="009C418B"/>
    <w:rsid w:val="00AA1D8D"/>
    <w:rsid w:val="00AC592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84040F"/>
  <w14:defaultImageDpi w14:val="300"/>
  <w15:docId w15:val="{1C5D742E-A5CA-4C16-9B00-6AECB3ED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88778B4BF44B018BB3CD043D610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70190-5A99-4153-A2DA-0B9A093ADA8B}"/>
      </w:docPartPr>
      <w:docPartBody>
        <w:p w:rsidR="00000000" w:rsidRDefault="00FE1F1B" w:rsidP="00FE1F1B">
          <w:pPr>
            <w:pStyle w:val="E388778B4BF44B018BB3CD043D610679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1449619DDEA84EC994EAD146FDAAD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27F21-B1C3-4C42-BCA9-B2725E794C1D}"/>
      </w:docPartPr>
      <w:docPartBody>
        <w:p w:rsidR="00000000" w:rsidRDefault="00FE1F1B" w:rsidP="00FE1F1B">
          <w:pPr>
            <w:pStyle w:val="1449619DDEA84EC994EAD146FDAAD6FD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1B"/>
    <w:rsid w:val="00571FB5"/>
    <w:rsid w:val="00984E3A"/>
    <w:rsid w:val="00F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88778B4BF44B018BB3CD043D610679">
    <w:name w:val="E388778B4BF44B018BB3CD043D610679"/>
    <w:rsid w:val="00FE1F1B"/>
  </w:style>
  <w:style w:type="paragraph" w:customStyle="1" w:styleId="1449619DDEA84EC994EAD146FDAAD6FD">
    <w:name w:val="1449619DDEA84EC994EAD146FDAAD6FD"/>
    <w:rsid w:val="00FE1F1B"/>
  </w:style>
  <w:style w:type="paragraph" w:customStyle="1" w:styleId="9211A6801A72449F8CE3172E87C85774">
    <w:name w:val="9211A6801A72449F8CE3172E87C85774"/>
    <w:rsid w:val="00FE1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SQL-BASICS</dc:title>
  <dc:subject/>
  <dc:creator>BHAGYALAKSHMI P</dc:creator>
  <cp:keywords/>
  <dc:description>generated by python-docx</dc:description>
  <cp:lastModifiedBy>Bhagyalakshmi P</cp:lastModifiedBy>
  <cp:revision>4</cp:revision>
  <dcterms:created xsi:type="dcterms:W3CDTF">2013-12-23T23:15:00Z</dcterms:created>
  <dcterms:modified xsi:type="dcterms:W3CDTF">2025-04-09T05:20:00Z</dcterms:modified>
  <cp:category/>
</cp:coreProperties>
</file>